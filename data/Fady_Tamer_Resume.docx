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7D064" w14:textId="77777777" w:rsidR="00183CB1" w:rsidRPr="00FE6C99" w:rsidRDefault="00A43DCD">
      <w:pPr>
        <w:rPr>
          <w:b/>
          <w:bCs/>
          <w:sz w:val="28"/>
          <w:szCs w:val="28"/>
        </w:rPr>
      </w:pPr>
      <w:r w:rsidRPr="00FE6C99">
        <w:rPr>
          <w:b/>
          <w:bCs/>
          <w:sz w:val="28"/>
          <w:szCs w:val="28"/>
        </w:rPr>
        <w:t>Fady Tamer</w:t>
      </w:r>
    </w:p>
    <w:p w14:paraId="6107B6AA" w14:textId="2B1D8375" w:rsidR="002C3151" w:rsidRDefault="00A43DCD">
      <w:r>
        <w:t xml:space="preserve">LinkedIn: </w:t>
      </w:r>
      <w:hyperlink r:id="rId6" w:history="1">
        <w:r w:rsidRPr="00CD4BC7">
          <w:rPr>
            <w:rStyle w:val="Hyperlink"/>
          </w:rPr>
          <w:t>https://www.linkedin.com/in/fady-tamer-728aa6333</w:t>
        </w:r>
      </w:hyperlink>
    </w:p>
    <w:p w14:paraId="77225DB2" w14:textId="5F123CD8" w:rsidR="00183CB1" w:rsidRDefault="00A43DCD">
      <w:r>
        <w:t xml:space="preserve">GitHub: </w:t>
      </w:r>
      <w:hyperlink r:id="rId7" w:history="1">
        <w:r w:rsidRPr="00CD4BC7">
          <w:rPr>
            <w:rStyle w:val="Hyperlink"/>
          </w:rPr>
          <w:t>https://github.com/Fady-tamer</w:t>
        </w:r>
      </w:hyperlink>
    </w:p>
    <w:p w14:paraId="394EE3E0" w14:textId="688715EE" w:rsidR="00933686" w:rsidRDefault="00BC2F1A">
      <w:r w:rsidRPr="00933686">
        <w:t>C</w:t>
      </w:r>
      <w:r w:rsidRPr="00933686">
        <w:t>odeforces</w:t>
      </w:r>
      <w:r>
        <w:t xml:space="preserve">: </w:t>
      </w:r>
      <w:hyperlink r:id="rId8" w:history="1">
        <w:r w:rsidR="00933686" w:rsidRPr="00BC2F1A">
          <w:rPr>
            <w:rStyle w:val="Hyperlink"/>
          </w:rPr>
          <w:t>https://codeforces.com/pr</w:t>
        </w:r>
        <w:r w:rsidR="00933686" w:rsidRPr="00BC2F1A">
          <w:rPr>
            <w:rStyle w:val="Hyperlink"/>
          </w:rPr>
          <w:t>o</w:t>
        </w:r>
        <w:r w:rsidR="00933686" w:rsidRPr="00BC2F1A">
          <w:rPr>
            <w:rStyle w:val="Hyperlink"/>
          </w:rPr>
          <w:t>file/fady-tamer</w:t>
        </w:r>
      </w:hyperlink>
    </w:p>
    <w:p w14:paraId="0C43C856" w14:textId="5DA8F49C" w:rsidR="00DC487D" w:rsidRDefault="00A43DCD">
      <w:r>
        <w:t xml:space="preserve">Email: </w:t>
      </w:r>
      <w:hyperlink r:id="rId9" w:history="1">
        <w:r w:rsidR="00CD4BC7" w:rsidRPr="001F51DD">
          <w:rPr>
            <w:rStyle w:val="Hyperlink"/>
          </w:rPr>
          <w:t>contact.fady.tamer@gmail.com</w:t>
        </w:r>
      </w:hyperlink>
      <w:r>
        <w:t xml:space="preserve"> </w:t>
      </w:r>
    </w:p>
    <w:p w14:paraId="7C717FE7" w14:textId="37AB1A33" w:rsidR="00183CB1" w:rsidRDefault="00A43DCD">
      <w:r>
        <w:t xml:space="preserve">Phone: </w:t>
      </w:r>
      <w:r w:rsidR="00EB4F89">
        <w:t>+2</w:t>
      </w:r>
      <w:r>
        <w:t>01271116528</w:t>
      </w:r>
    </w:p>
    <w:p w14:paraId="4E6F4B79" w14:textId="488C546C" w:rsidR="00183CB1" w:rsidRDefault="00A43DCD" w:rsidP="00084189">
      <w:r>
        <w:t>Location: Cairo, Egypt</w:t>
      </w:r>
    </w:p>
    <w:p w14:paraId="1EAF3DDF" w14:textId="77777777" w:rsidR="00183CB1" w:rsidRDefault="00A43DCD">
      <w:r>
        <w:rPr>
          <w:b/>
          <w:sz w:val="28"/>
        </w:rPr>
        <w:t>Professional Summary</w:t>
      </w:r>
    </w:p>
    <w:p w14:paraId="43E5507B" w14:textId="64B5687C" w:rsidR="00183CB1" w:rsidRDefault="00A43DCD">
      <w:r>
        <w:t>Dedicated and detail-oriented Computer Science student with strong problem-solving skills and hands-on experience in software development, database design, and object-oriented programming. Demonstrates a solid foundation in Java, SQL, and system design.</w:t>
      </w:r>
    </w:p>
    <w:p w14:paraId="4F4D4890" w14:textId="77777777" w:rsidR="00183CB1" w:rsidRDefault="00A43DCD">
      <w:r>
        <w:rPr>
          <w:b/>
          <w:sz w:val="28"/>
        </w:rPr>
        <w:t>Education</w:t>
      </w:r>
    </w:p>
    <w:p w14:paraId="62E599E5" w14:textId="4A81CFAF" w:rsidR="00183CB1" w:rsidRDefault="00A43DCD">
      <w:r>
        <w:t>Bachelor of Science in Computer Science</w:t>
      </w:r>
      <w:r>
        <w:br/>
      </w:r>
      <w:r w:rsidR="0062653C">
        <w:t>modern</w:t>
      </w:r>
      <w:r w:rsidR="00D57C07">
        <w:t xml:space="preserve"> Academy</w:t>
      </w:r>
      <w:r>
        <w:t>, Cairo, Egypt</w:t>
      </w:r>
      <w:r>
        <w:br/>
        <w:t xml:space="preserve">Expected Graduation: </w:t>
      </w:r>
      <w:r w:rsidR="00456651">
        <w:t>10/2028</w:t>
      </w:r>
    </w:p>
    <w:p w14:paraId="4FCBEB07" w14:textId="01638CAF" w:rsidR="00183CB1" w:rsidRDefault="00A43DCD" w:rsidP="00084189">
      <w:pPr>
        <w:rPr>
          <w:b/>
          <w:sz w:val="28"/>
        </w:rPr>
      </w:pPr>
      <w:r>
        <w:rPr>
          <w:b/>
          <w:sz w:val="28"/>
        </w:rPr>
        <w:t>Skills</w:t>
      </w:r>
    </w:p>
    <w:p w14:paraId="46EEC007" w14:textId="67146B5D" w:rsidR="00084189" w:rsidRDefault="0014651B" w:rsidP="00084189">
      <w:pPr>
        <w:pStyle w:val="ListParagraph"/>
        <w:numPr>
          <w:ilvl w:val="0"/>
          <w:numId w:val="10"/>
        </w:numPr>
      </w:pPr>
      <w:r>
        <w:t>Java</w:t>
      </w:r>
    </w:p>
    <w:p w14:paraId="4712B8E6" w14:textId="2750CDB0" w:rsidR="0014651B" w:rsidRDefault="0014651B" w:rsidP="00084189">
      <w:pPr>
        <w:pStyle w:val="ListParagraph"/>
        <w:numPr>
          <w:ilvl w:val="0"/>
          <w:numId w:val="10"/>
        </w:numPr>
      </w:pPr>
      <w:r>
        <w:t>Html</w:t>
      </w:r>
    </w:p>
    <w:p w14:paraId="0536E28A" w14:textId="7FE09CE6" w:rsidR="0014651B" w:rsidRDefault="00F50E9D" w:rsidP="00084189">
      <w:pPr>
        <w:pStyle w:val="ListParagraph"/>
        <w:numPr>
          <w:ilvl w:val="0"/>
          <w:numId w:val="10"/>
        </w:numPr>
      </w:pPr>
      <w:r>
        <w:t>CSS</w:t>
      </w:r>
    </w:p>
    <w:p w14:paraId="6900F1F5" w14:textId="375DAFA3" w:rsidR="0014651B" w:rsidRDefault="0014651B" w:rsidP="00084189">
      <w:pPr>
        <w:pStyle w:val="ListParagraph"/>
        <w:numPr>
          <w:ilvl w:val="0"/>
          <w:numId w:val="10"/>
        </w:numPr>
      </w:pPr>
      <w:r>
        <w:t>Microsoft SQL Server</w:t>
      </w:r>
    </w:p>
    <w:p w14:paraId="5D044C80" w14:textId="77777777" w:rsidR="00183CB1" w:rsidRDefault="00A43DCD">
      <w:r>
        <w:rPr>
          <w:b/>
          <w:sz w:val="28"/>
        </w:rPr>
        <w:t>Projects</w:t>
      </w:r>
    </w:p>
    <w:p w14:paraId="4BAB4DC3" w14:textId="67D982ED" w:rsidR="00183CB1" w:rsidRPr="00EB4F89" w:rsidRDefault="00A43DCD" w:rsidP="00071474">
      <w:pPr>
        <w:pStyle w:val="ListParagraph"/>
        <w:numPr>
          <w:ilvl w:val="0"/>
          <w:numId w:val="11"/>
        </w:numPr>
        <w:rPr>
          <w:b/>
          <w:bCs/>
        </w:rPr>
      </w:pPr>
      <w:r w:rsidRPr="00EB4F89">
        <w:rPr>
          <w:b/>
          <w:bCs/>
        </w:rPr>
        <w:t xml:space="preserve">E-Book Bookstore </w:t>
      </w:r>
    </w:p>
    <w:p w14:paraId="38EA7061" w14:textId="658AF1D7" w:rsidR="00071474" w:rsidRDefault="00EB4F89" w:rsidP="00EB4F89">
      <w:pPr>
        <w:pStyle w:val="ListParagraph"/>
      </w:pPr>
      <w:r w:rsidRPr="00EB4F89">
        <w:t>This project is a Java-based desktop application designed to manage an E-Book Store. It provides a graphical user interface (GUI) for managing books, publishers, and authors in a database. The application uses AWT (Abstract Window Toolkit) for the GUI and JDBC (Java Database Connectivity) for database operations.</w:t>
      </w:r>
    </w:p>
    <w:p w14:paraId="05D2FCD9" w14:textId="77777777" w:rsidR="00183CB1" w:rsidRDefault="00A43DCD">
      <w:r>
        <w:rPr>
          <w:b/>
          <w:sz w:val="28"/>
        </w:rPr>
        <w:t>Languages</w:t>
      </w:r>
    </w:p>
    <w:p w14:paraId="501A799F" w14:textId="77777777" w:rsidR="00E619EB" w:rsidRDefault="00E619EB" w:rsidP="00E619EB">
      <w:pPr>
        <w:pStyle w:val="ListParagraph"/>
        <w:numPr>
          <w:ilvl w:val="0"/>
          <w:numId w:val="11"/>
        </w:numPr>
        <w:spacing w:line="240" w:lineRule="auto"/>
      </w:pPr>
      <w:r>
        <w:t>Arabic (Native)</w:t>
      </w:r>
    </w:p>
    <w:p w14:paraId="26D3CB3E" w14:textId="77777777" w:rsidR="003A3287" w:rsidRDefault="00A43DCD" w:rsidP="00E619EB">
      <w:pPr>
        <w:pStyle w:val="ListParagraph"/>
        <w:numPr>
          <w:ilvl w:val="0"/>
          <w:numId w:val="11"/>
        </w:numPr>
        <w:spacing w:line="240" w:lineRule="auto"/>
      </w:pPr>
      <w:r>
        <w:t>English (</w:t>
      </w:r>
      <w:r w:rsidR="00F8674E">
        <w:t>good</w:t>
      </w:r>
      <w:r>
        <w:t>)</w:t>
      </w:r>
    </w:p>
    <w:sectPr w:rsidR="003A32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0367932"/>
    <w:multiLevelType w:val="hybridMultilevel"/>
    <w:tmpl w:val="A372C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7C0BDE"/>
    <w:multiLevelType w:val="hybridMultilevel"/>
    <w:tmpl w:val="030EA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9579223">
    <w:abstractNumId w:val="8"/>
  </w:num>
  <w:num w:numId="2" w16cid:durableId="489564538">
    <w:abstractNumId w:val="6"/>
  </w:num>
  <w:num w:numId="3" w16cid:durableId="2110731356">
    <w:abstractNumId w:val="5"/>
  </w:num>
  <w:num w:numId="4" w16cid:durableId="916788516">
    <w:abstractNumId w:val="4"/>
  </w:num>
  <w:num w:numId="5" w16cid:durableId="649138335">
    <w:abstractNumId w:val="7"/>
  </w:num>
  <w:num w:numId="6" w16cid:durableId="1734347189">
    <w:abstractNumId w:val="3"/>
  </w:num>
  <w:num w:numId="7" w16cid:durableId="1837720420">
    <w:abstractNumId w:val="2"/>
  </w:num>
  <w:num w:numId="8" w16cid:durableId="952856959">
    <w:abstractNumId w:val="1"/>
  </w:num>
  <w:num w:numId="9" w16cid:durableId="802312996">
    <w:abstractNumId w:val="0"/>
  </w:num>
  <w:num w:numId="10" w16cid:durableId="782923359">
    <w:abstractNumId w:val="10"/>
  </w:num>
  <w:num w:numId="11" w16cid:durableId="20965148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1474"/>
    <w:rsid w:val="00084189"/>
    <w:rsid w:val="000E2A28"/>
    <w:rsid w:val="000F0510"/>
    <w:rsid w:val="0010142D"/>
    <w:rsid w:val="0014651B"/>
    <w:rsid w:val="0015074B"/>
    <w:rsid w:val="00183CB1"/>
    <w:rsid w:val="0029639D"/>
    <w:rsid w:val="002C3151"/>
    <w:rsid w:val="00326F90"/>
    <w:rsid w:val="003A3287"/>
    <w:rsid w:val="00456651"/>
    <w:rsid w:val="0062653C"/>
    <w:rsid w:val="00637A6C"/>
    <w:rsid w:val="006674DC"/>
    <w:rsid w:val="008B793B"/>
    <w:rsid w:val="009210FB"/>
    <w:rsid w:val="00933686"/>
    <w:rsid w:val="00A43DCD"/>
    <w:rsid w:val="00A538CA"/>
    <w:rsid w:val="00AA1D8D"/>
    <w:rsid w:val="00B47730"/>
    <w:rsid w:val="00BC2F1A"/>
    <w:rsid w:val="00CB0664"/>
    <w:rsid w:val="00CD4BC7"/>
    <w:rsid w:val="00D3445F"/>
    <w:rsid w:val="00D57C07"/>
    <w:rsid w:val="00DC487D"/>
    <w:rsid w:val="00DC55C1"/>
    <w:rsid w:val="00E14874"/>
    <w:rsid w:val="00E619EB"/>
    <w:rsid w:val="00EB4F89"/>
    <w:rsid w:val="00EF1EBC"/>
    <w:rsid w:val="00F50E9D"/>
    <w:rsid w:val="00F8674E"/>
    <w:rsid w:val="00FC693F"/>
    <w:rsid w:val="00FE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7DCD9D"/>
  <w14:defaultImageDpi w14:val="300"/>
  <w15:docId w15:val="{BCA44833-3E82-4F42-A309-3643579DE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CD4B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B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4B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profile/fady-tamer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Fady-tam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fady-tamer-728aa6333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ontact.fady.tam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Fady Tamer</cp:lastModifiedBy>
  <cp:revision>13</cp:revision>
  <dcterms:created xsi:type="dcterms:W3CDTF">2025-06-21T14:39:00Z</dcterms:created>
  <dcterms:modified xsi:type="dcterms:W3CDTF">2025-06-21T14:55:00Z</dcterms:modified>
  <cp:category/>
</cp:coreProperties>
</file>